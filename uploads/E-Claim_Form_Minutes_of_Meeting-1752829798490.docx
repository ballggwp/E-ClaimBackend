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24" w:rsidRPr="00730CB3" w:rsidRDefault="002A756D">
      <w:pPr>
        <w:pStyle w:val="Heading1"/>
        <w:rPr>
          <w:rFonts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รายงานการประชุม</w:t>
      </w:r>
      <w:r w:rsidRPr="00730CB3">
        <w:rPr>
          <w:rFonts w:cstheme="majorHAnsi"/>
          <w:cs/>
          <w:lang w:bidi="th-TH"/>
        </w:rPr>
        <w:t xml:space="preserve"> </w:t>
      </w:r>
      <w:r w:rsidRPr="00730CB3">
        <w:rPr>
          <w:rFonts w:cstheme="majorHAnsi"/>
          <w:cs/>
          <w:lang w:bidi="th-TH"/>
        </w:rPr>
        <w:t>(</w:t>
      </w:r>
      <w:r w:rsidRPr="00730CB3">
        <w:rPr>
          <w:rFonts w:cstheme="majorHAnsi"/>
        </w:rPr>
        <w:t>Minutes of Meeting</w:t>
      </w:r>
      <w:r w:rsidRPr="00730CB3">
        <w:rPr>
          <w:rFonts w:cstheme="majorHAnsi"/>
          <w:cs/>
          <w:lang w:bidi="th-TH"/>
        </w:rPr>
        <w:t>)</w:t>
      </w:r>
    </w:p>
    <w:p w:rsidR="00CE4724" w:rsidRPr="00730CB3" w:rsidRDefault="002A756D">
      <w:pPr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หัวข้อ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Pr="00730CB3">
        <w:rPr>
          <w:rFonts w:ascii="Browallia New" w:hAnsi="Browallia New" w:cs="Browallia New" w:hint="cs"/>
          <w:cs/>
          <w:lang w:bidi="th-TH"/>
        </w:rPr>
        <w:t>วิเคราะห์และกำหนดความต้องการระบบ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Theme="majorHAnsi" w:hAnsiTheme="majorHAnsi" w:cstheme="majorHAnsi"/>
        </w:rPr>
        <w:t>E</w:t>
      </w:r>
      <w:r w:rsidRPr="00730CB3">
        <w:rPr>
          <w:rFonts w:asciiTheme="majorHAnsi" w:hAnsiTheme="majorHAnsi" w:cstheme="majorHAnsi"/>
          <w:cs/>
          <w:lang w:bidi="th-TH"/>
        </w:rPr>
        <w:t>-</w:t>
      </w:r>
      <w:r w:rsidRPr="00730CB3">
        <w:rPr>
          <w:rFonts w:asciiTheme="majorHAnsi" w:hAnsiTheme="majorHAnsi" w:cstheme="majorHAnsi"/>
        </w:rPr>
        <w:t>Claim Form</w:t>
      </w:r>
    </w:p>
    <w:p w:rsidR="00CE4724" w:rsidRPr="00B819F1" w:rsidRDefault="002A756D">
      <w:pPr>
        <w:rPr>
          <w:rFonts w:asciiTheme="majorHAnsi" w:hAnsiTheme="majorHAnsi" w:hint="cs"/>
          <w:cs/>
          <w:lang w:bidi="th-TH"/>
        </w:rPr>
      </w:pPr>
      <w:r w:rsidRPr="00730CB3">
        <w:rPr>
          <w:rFonts w:ascii="Browallia New" w:hAnsi="Browallia New" w:cs="Browallia New" w:hint="cs"/>
          <w:cs/>
          <w:lang w:bidi="th-TH"/>
        </w:rPr>
        <w:t>วัน</w:t>
      </w:r>
      <w:r w:rsidR="00B75F72">
        <w:rPr>
          <w:rFonts w:asciiTheme="majorHAnsi" w:hAnsiTheme="majorHAnsi" w:hint="cs"/>
          <w:cs/>
          <w:lang w:bidi="th-TH"/>
        </w:rPr>
        <w:t>ที่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="00730CB3" w:rsidRPr="00730CB3">
        <w:rPr>
          <w:rFonts w:asciiTheme="majorHAnsi" w:hAnsiTheme="majorHAnsi" w:cstheme="majorHAnsi"/>
          <w:lang w:bidi="th-TH"/>
        </w:rPr>
        <w:t>6</w:t>
      </w:r>
      <w:r w:rsidR="00730CB3" w:rsidRPr="00730CB3">
        <w:rPr>
          <w:rFonts w:asciiTheme="majorHAnsi" w:hAnsiTheme="majorHAnsi" w:cstheme="majorHAnsi"/>
          <w:cs/>
          <w:lang w:bidi="th-TH"/>
        </w:rPr>
        <w:t>/</w:t>
      </w:r>
      <w:r w:rsidR="00730CB3" w:rsidRPr="00730CB3">
        <w:rPr>
          <w:rFonts w:asciiTheme="majorHAnsi" w:hAnsiTheme="majorHAnsi" w:cstheme="majorHAnsi"/>
          <w:lang w:bidi="th-TH"/>
        </w:rPr>
        <w:t>6</w:t>
      </w:r>
      <w:r w:rsidR="00730CB3" w:rsidRPr="00730CB3">
        <w:rPr>
          <w:rFonts w:asciiTheme="majorHAnsi" w:hAnsiTheme="majorHAnsi" w:cstheme="majorHAnsi"/>
          <w:cs/>
          <w:lang w:bidi="th-TH"/>
        </w:rPr>
        <w:t>/</w:t>
      </w:r>
      <w:r w:rsidR="00730CB3" w:rsidRPr="00730CB3">
        <w:rPr>
          <w:rFonts w:asciiTheme="majorHAnsi" w:hAnsiTheme="majorHAnsi" w:cstheme="majorHAnsi"/>
          <w:lang w:bidi="th-TH"/>
        </w:rPr>
        <w:t>2568</w:t>
      </w:r>
    </w:p>
    <w:p w:rsidR="00CE4724" w:rsidRPr="00730CB3" w:rsidRDefault="002A756D">
      <w:pPr>
        <w:pStyle w:val="Heading2"/>
        <w:rPr>
          <w:rFonts w:cstheme="majorHAnsi"/>
          <w:lang w:bidi="th-TH"/>
        </w:rPr>
      </w:pPr>
      <w:r w:rsidRPr="00730CB3">
        <w:rPr>
          <w:rFonts w:ascii="Browallia New" w:hAnsi="Browallia New" w:cs="Browallia New" w:hint="cs"/>
          <w:cs/>
          <w:lang w:bidi="th-TH"/>
        </w:rPr>
        <w:t>สรุปสาระสำคัญของการประชุม</w:t>
      </w:r>
    </w:p>
    <w:p w:rsidR="00730CB3" w:rsidRPr="00730CB3" w:rsidRDefault="00730CB3" w:rsidP="00730CB3">
      <w:pPr>
        <w:rPr>
          <w:rFonts w:asciiTheme="majorHAnsi" w:hAnsiTheme="majorHAnsi" w:cstheme="majorHAnsi"/>
          <w:lang w:bidi="th-TH"/>
        </w:rPr>
      </w:pPr>
      <w:r w:rsidRPr="00730CB3">
        <w:rPr>
          <w:rFonts w:ascii="Browallia New" w:hAnsi="Browallia New" w:cs="Browallia New" w:hint="cs"/>
          <w:cs/>
          <w:lang w:bidi="th-TH"/>
        </w:rPr>
        <w:t>สรุป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Theme="majorHAnsi" w:hAnsiTheme="majorHAnsi" w:cstheme="majorHAnsi"/>
          <w:lang w:bidi="th-TH"/>
        </w:rPr>
        <w:t xml:space="preserve">flow </w:t>
      </w:r>
      <w:r w:rsidRPr="00730CB3">
        <w:rPr>
          <w:rFonts w:ascii="Browallia New" w:hAnsi="Browallia New" w:cs="Browallia New" w:hint="cs"/>
          <w:cs/>
          <w:lang w:bidi="th-TH"/>
        </w:rPr>
        <w:t>ของระบบ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Theme="majorHAnsi" w:hAnsiTheme="majorHAnsi" w:cstheme="majorHAnsi"/>
        </w:rPr>
        <w:t>E</w:t>
      </w:r>
      <w:r w:rsidRPr="00730CB3">
        <w:rPr>
          <w:rFonts w:asciiTheme="majorHAnsi" w:hAnsiTheme="majorHAnsi" w:cstheme="majorHAnsi"/>
          <w:cs/>
          <w:lang w:bidi="th-TH"/>
        </w:rPr>
        <w:t>-</w:t>
      </w:r>
      <w:r w:rsidRPr="00730CB3">
        <w:rPr>
          <w:rFonts w:asciiTheme="majorHAnsi" w:hAnsiTheme="majorHAnsi" w:cstheme="majorHAnsi"/>
        </w:rPr>
        <w:t>Claim Form</w:t>
      </w:r>
    </w:p>
    <w:p w:rsidR="00CE4724" w:rsidRPr="00730CB3" w:rsidRDefault="002A756D">
      <w:pPr>
        <w:pStyle w:val="Heading3"/>
        <w:rPr>
          <w:rFonts w:cstheme="majorHAnsi"/>
        </w:rPr>
      </w:pPr>
      <w:r w:rsidRPr="00730CB3">
        <w:rPr>
          <w:rFonts w:cstheme="majorHAnsi"/>
        </w:rPr>
        <w:t>1</w:t>
      </w:r>
      <w:r w:rsidRPr="00730CB3">
        <w:rPr>
          <w:rFonts w:cstheme="majorHAnsi"/>
          <w:cs/>
          <w:lang w:bidi="th-TH"/>
        </w:rPr>
        <w:t xml:space="preserve">. </w:t>
      </w:r>
      <w:r w:rsidRPr="00730CB3">
        <w:rPr>
          <w:rFonts w:ascii="Browallia New" w:hAnsi="Browallia New" w:cs="Browallia New" w:hint="cs"/>
          <w:cs/>
          <w:lang w:bidi="th-TH"/>
        </w:rPr>
        <w:t>การใช้งานระบบโดยผู้ใช้งาน</w:t>
      </w:r>
      <w:r w:rsidRPr="00730CB3">
        <w:rPr>
          <w:rFonts w:cstheme="majorHAnsi"/>
          <w:cs/>
          <w:lang w:bidi="th-TH"/>
        </w:rPr>
        <w:t xml:space="preserve"> </w:t>
      </w:r>
      <w:r w:rsidRPr="00730CB3">
        <w:rPr>
          <w:rFonts w:cstheme="majorHAnsi"/>
          <w:cs/>
          <w:lang w:bidi="th-TH"/>
        </w:rPr>
        <w:t>(</w:t>
      </w:r>
      <w:r w:rsidRPr="00730CB3">
        <w:rPr>
          <w:rFonts w:cstheme="majorHAnsi"/>
        </w:rPr>
        <w:t>User</w:t>
      </w:r>
      <w:r w:rsidRPr="00730CB3">
        <w:rPr>
          <w:rFonts w:cstheme="majorHAnsi"/>
          <w:cs/>
          <w:lang w:bidi="th-TH"/>
        </w:rPr>
        <w:t>)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ผู้ใช้งานเข้าสู่ระบบเพื่อกรอกแบบฟอร์มแจ้งอุบัติเหตุ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แบบฟอร์มสามารถแนบเอกสาร</w:t>
      </w:r>
      <w:r w:rsidRPr="00730CB3">
        <w:rPr>
          <w:rFonts w:ascii="Browallia New" w:hAnsi="Browallia New" w:cs="Browallia New" w:hint="cs"/>
          <w:cs/>
          <w:lang w:bidi="th-TH"/>
        </w:rPr>
        <w:t>ประกอบและรูปภาพได้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เมื่อกรอกข้อมูลครบถ้วนและกดยืนยัน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ระบบจะส่งข้อมูลไปยังทีมประกันเพื่อตรวจสอบและพิจารณา</w:t>
      </w:r>
    </w:p>
    <w:p w:rsidR="00CE4724" w:rsidRPr="00730CB3" w:rsidRDefault="002A756D">
      <w:pPr>
        <w:pStyle w:val="Heading3"/>
        <w:rPr>
          <w:rFonts w:cstheme="majorHAnsi"/>
        </w:rPr>
      </w:pPr>
      <w:r w:rsidRPr="00730CB3">
        <w:rPr>
          <w:rFonts w:cstheme="majorHAnsi"/>
        </w:rPr>
        <w:t>2</w:t>
      </w:r>
      <w:r w:rsidRPr="00730CB3">
        <w:rPr>
          <w:rFonts w:cstheme="majorHAnsi"/>
          <w:cs/>
          <w:lang w:bidi="th-TH"/>
        </w:rPr>
        <w:t xml:space="preserve">. </w:t>
      </w:r>
      <w:r w:rsidRPr="00730CB3">
        <w:rPr>
          <w:rFonts w:ascii="Browallia New" w:hAnsi="Browallia New" w:cs="Browallia New" w:hint="cs"/>
          <w:cs/>
          <w:lang w:bidi="th-TH"/>
        </w:rPr>
        <w:t>การพิจารณาแบบฟอร์มโดยทีมประกัน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Theme="majorHAnsi" w:hAnsiTheme="majorHAnsi" w:cstheme="majorHAnsi"/>
        </w:rPr>
        <w:t>2</w:t>
      </w:r>
      <w:r w:rsidRPr="00730CB3">
        <w:rPr>
          <w:rFonts w:asciiTheme="majorHAnsi" w:hAnsiTheme="majorHAnsi" w:cstheme="majorHAnsi"/>
          <w:cs/>
          <w:lang w:bidi="th-TH"/>
        </w:rPr>
        <w:t>.</w:t>
      </w:r>
      <w:r w:rsidRPr="00730CB3">
        <w:rPr>
          <w:rFonts w:asciiTheme="majorHAnsi" w:hAnsiTheme="majorHAnsi" w:cstheme="majorHAnsi"/>
        </w:rPr>
        <w:t xml:space="preserve">1 </w:t>
      </w:r>
      <w:r w:rsidRPr="00730CB3">
        <w:rPr>
          <w:rFonts w:ascii="Browallia New" w:hAnsi="Browallia New" w:cs="Browallia New" w:hint="cs"/>
          <w:cs/>
          <w:lang w:bidi="th-TH"/>
        </w:rPr>
        <w:t>ขอข้อมูลเพิ่มเติม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Pr="00730CB3">
        <w:rPr>
          <w:rFonts w:ascii="Browallia New" w:hAnsi="Browallia New" w:cs="Browallia New" w:hint="cs"/>
          <w:cs/>
          <w:lang w:bidi="th-TH"/>
        </w:rPr>
        <w:t>ทีมประกันสามารถระบุคำแนะนำหรือคำขอเพิ่มเติม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ระบบจะเปิดสิทธิ์ให้ผู้ใช้งานกลับมาแก้ไข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และมีการแจ</w:t>
      </w:r>
      <w:r w:rsidRPr="00730CB3">
        <w:rPr>
          <w:rFonts w:ascii="Browallia New" w:hAnsi="Browallia New" w:cs="Browallia New" w:hint="cs"/>
          <w:cs/>
          <w:lang w:bidi="th-TH"/>
        </w:rPr>
        <w:t>้งเตือนผ่านทางอีเมล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Theme="majorHAnsi" w:hAnsiTheme="majorHAnsi" w:cstheme="majorHAnsi"/>
        </w:rPr>
        <w:t>2</w:t>
      </w:r>
      <w:r w:rsidRPr="00730CB3">
        <w:rPr>
          <w:rFonts w:asciiTheme="majorHAnsi" w:hAnsiTheme="majorHAnsi" w:cstheme="majorHAnsi"/>
          <w:cs/>
          <w:lang w:bidi="th-TH"/>
        </w:rPr>
        <w:t>.</w:t>
      </w:r>
      <w:r w:rsidRPr="00730CB3">
        <w:rPr>
          <w:rFonts w:asciiTheme="majorHAnsi" w:hAnsiTheme="majorHAnsi" w:cstheme="majorHAnsi"/>
        </w:rPr>
        <w:t xml:space="preserve">2 </w:t>
      </w:r>
      <w:r w:rsidRPr="00730CB3">
        <w:rPr>
          <w:rFonts w:ascii="Browallia New" w:hAnsi="Browallia New" w:cs="Browallia New" w:hint="cs"/>
          <w:cs/>
          <w:lang w:bidi="th-TH"/>
        </w:rPr>
        <w:t>ปฏิเสธแบบฟอร์ม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Pr="00730CB3">
        <w:rPr>
          <w:rFonts w:ascii="Browallia New" w:hAnsi="Browallia New" w:cs="Browallia New" w:hint="cs"/>
          <w:cs/>
          <w:lang w:bidi="th-TH"/>
        </w:rPr>
        <w:t>ทีมประกันสามารถให้เหตุผลในการปฏิเสธ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แบบฟอร์มจะถูกเปลี่ยนสถานะเป็น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Theme="majorHAnsi" w:hAnsiTheme="majorHAnsi" w:cstheme="majorHAnsi"/>
          <w:cs/>
          <w:lang w:bidi="th-TH"/>
        </w:rPr>
        <w:t>“</w:t>
      </w:r>
      <w:r w:rsidRPr="00730CB3">
        <w:rPr>
          <w:rFonts w:asciiTheme="majorHAnsi" w:hAnsiTheme="majorHAnsi" w:cstheme="majorHAnsi"/>
        </w:rPr>
        <w:t>REJECTED</w:t>
      </w:r>
      <w:r w:rsidRPr="00730CB3">
        <w:rPr>
          <w:rFonts w:asciiTheme="majorHAnsi" w:hAnsiTheme="majorHAnsi" w:cstheme="majorHAnsi"/>
          <w:cs/>
          <w:lang w:bidi="th-TH"/>
        </w:rPr>
        <w:t xml:space="preserve">” </w:t>
      </w:r>
      <w:r w:rsidRPr="00730CB3">
        <w:rPr>
          <w:rFonts w:ascii="Browallia New" w:hAnsi="Browallia New" w:cs="Browallia New" w:hint="cs"/>
          <w:cs/>
          <w:lang w:bidi="th-TH"/>
        </w:rPr>
        <w:t>และไม่สามารถแก้ไขต่อได้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2A756D">
        <w:rPr>
          <w:rFonts w:ascii="Browallia New" w:hAnsi="Browallia New" w:cs="Browallia New" w:hint="cs"/>
          <w:color w:val="000000" w:themeColor="text1"/>
          <w:cs/>
          <w:lang w:bidi="th-TH"/>
        </w:rPr>
        <w:t>มีการแจ้งเตือนผู้ใช้งานทางอีเมล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Theme="majorHAnsi" w:hAnsiTheme="majorHAnsi" w:cstheme="majorHAnsi"/>
        </w:rPr>
        <w:t>2</w:t>
      </w:r>
      <w:r w:rsidRPr="00730CB3">
        <w:rPr>
          <w:rFonts w:asciiTheme="majorHAnsi" w:hAnsiTheme="majorHAnsi" w:cstheme="majorHAnsi"/>
          <w:cs/>
          <w:lang w:bidi="th-TH"/>
        </w:rPr>
        <w:t>.</w:t>
      </w:r>
      <w:r w:rsidRPr="00730CB3">
        <w:rPr>
          <w:rFonts w:asciiTheme="majorHAnsi" w:hAnsiTheme="majorHAnsi" w:cstheme="majorHAnsi"/>
        </w:rPr>
        <w:t xml:space="preserve">3 </w:t>
      </w:r>
      <w:r w:rsidRPr="00730CB3">
        <w:rPr>
          <w:rFonts w:ascii="Browallia New" w:hAnsi="Browallia New" w:cs="Browallia New" w:hint="cs"/>
          <w:cs/>
          <w:lang w:bidi="th-TH"/>
        </w:rPr>
        <w:t>อนุมัติแบบฟอร์ม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Pr="00730CB3">
        <w:rPr>
          <w:rFonts w:ascii="Browallia New" w:hAnsi="Browallia New" w:cs="Browallia New" w:hint="cs"/>
          <w:cs/>
          <w:lang w:bidi="th-TH"/>
        </w:rPr>
        <w:t>ดำเนินก</w:t>
      </w:r>
      <w:bookmarkStart w:id="0" w:name="_GoBack"/>
      <w:bookmarkEnd w:id="0"/>
      <w:r w:rsidRPr="00730CB3">
        <w:rPr>
          <w:rFonts w:ascii="Browallia New" w:hAnsi="Browallia New" w:cs="Browallia New" w:hint="cs"/>
          <w:cs/>
          <w:lang w:bidi="th-TH"/>
        </w:rPr>
        <w:t>ารต่อด้วยการกรอกแบบฟอร์ม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Theme="majorHAnsi" w:hAnsiTheme="majorHAnsi" w:cstheme="majorHAnsi"/>
          <w:cs/>
          <w:lang w:bidi="th-TH"/>
        </w:rPr>
        <w:t>“</w:t>
      </w:r>
      <w:r w:rsidRPr="00730CB3">
        <w:rPr>
          <w:rFonts w:ascii="Browallia New" w:hAnsi="Browallia New" w:cs="Browallia New" w:hint="cs"/>
          <w:cs/>
          <w:lang w:bidi="th-TH"/>
        </w:rPr>
        <w:t>ฟปภ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Theme="majorHAnsi" w:hAnsiTheme="majorHAnsi" w:cstheme="majorHAnsi"/>
        </w:rPr>
        <w:t>04</w:t>
      </w:r>
      <w:r w:rsidRPr="00730CB3">
        <w:rPr>
          <w:rFonts w:asciiTheme="majorHAnsi" w:hAnsiTheme="majorHAnsi" w:cstheme="majorHAnsi"/>
          <w:cs/>
          <w:lang w:bidi="th-TH"/>
        </w:rPr>
        <w:t xml:space="preserve">” </w:t>
      </w:r>
      <w:r w:rsidRPr="00730CB3">
        <w:rPr>
          <w:rFonts w:ascii="Browallia New" w:hAnsi="Browallia New" w:cs="Browallia New" w:hint="cs"/>
          <w:cs/>
          <w:lang w:bidi="th-TH"/>
        </w:rPr>
        <w:t>โดยทีมประกัน</w:t>
      </w:r>
    </w:p>
    <w:p w:rsidR="00CE4724" w:rsidRPr="00730CB3" w:rsidRDefault="002A756D">
      <w:pPr>
        <w:pStyle w:val="Heading3"/>
        <w:rPr>
          <w:rFonts w:cstheme="majorHAnsi"/>
        </w:rPr>
      </w:pPr>
      <w:r w:rsidRPr="00730CB3">
        <w:rPr>
          <w:rFonts w:cstheme="majorHAnsi"/>
        </w:rPr>
        <w:t>3</w:t>
      </w:r>
      <w:r w:rsidRPr="00730CB3">
        <w:rPr>
          <w:rFonts w:cstheme="majorHAnsi"/>
          <w:cs/>
          <w:lang w:bidi="th-TH"/>
        </w:rPr>
        <w:t xml:space="preserve">. </w:t>
      </w:r>
      <w:r w:rsidRPr="00730CB3">
        <w:rPr>
          <w:rFonts w:ascii="Browallia New" w:hAnsi="Browallia New" w:cs="Browallia New" w:hint="cs"/>
          <w:cs/>
          <w:lang w:bidi="th-TH"/>
        </w:rPr>
        <w:t>การกร</w:t>
      </w:r>
      <w:r w:rsidRPr="00730CB3">
        <w:rPr>
          <w:rFonts w:ascii="Browallia New" w:hAnsi="Browallia New" w:cs="Browallia New" w:hint="cs"/>
          <w:cs/>
          <w:lang w:bidi="th-TH"/>
        </w:rPr>
        <w:t>อกแบบฟอร์ม</w:t>
      </w:r>
      <w:r w:rsidRPr="00730CB3">
        <w:rPr>
          <w:rFonts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ฟปภ</w:t>
      </w:r>
      <w:r w:rsidRPr="00730CB3">
        <w:rPr>
          <w:rFonts w:cstheme="majorHAnsi"/>
          <w:cs/>
          <w:lang w:bidi="th-TH"/>
        </w:rPr>
        <w:t xml:space="preserve"> </w:t>
      </w:r>
      <w:r w:rsidRPr="00730CB3">
        <w:rPr>
          <w:rFonts w:cstheme="majorHAnsi"/>
        </w:rPr>
        <w:t>04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ทีมประกันกรอกข้อมูลเพิ่มเติมในแบบฟอร์ม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และสามารถแนบเอกสารที่ต้องการให้ผู้ใช้งานลงลายมือชื่อหรือจัดเตรียม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เมื่อเสร็จสิ้น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ระบบจะส่งต่อให้ผู้จัดการฝ่ายประกันพิจารณา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พร้อมแจ้งเตือนทางอีเมล</w:t>
      </w:r>
    </w:p>
    <w:p w:rsidR="00CE4724" w:rsidRPr="00730CB3" w:rsidRDefault="002A756D">
      <w:pPr>
        <w:pStyle w:val="Heading3"/>
        <w:rPr>
          <w:rFonts w:cstheme="majorHAnsi"/>
        </w:rPr>
      </w:pPr>
      <w:r w:rsidRPr="00730CB3">
        <w:rPr>
          <w:rFonts w:cstheme="majorHAnsi"/>
        </w:rPr>
        <w:t>4</w:t>
      </w:r>
      <w:r w:rsidRPr="00730CB3">
        <w:rPr>
          <w:rFonts w:cstheme="majorHAnsi"/>
          <w:cs/>
          <w:lang w:bidi="th-TH"/>
        </w:rPr>
        <w:t xml:space="preserve">. </w:t>
      </w:r>
      <w:r w:rsidRPr="00730CB3">
        <w:rPr>
          <w:rFonts w:ascii="Browallia New" w:hAnsi="Browallia New" w:cs="Browallia New" w:hint="cs"/>
          <w:cs/>
          <w:lang w:bidi="th-TH"/>
        </w:rPr>
        <w:t>การอนุมัติแบบฟอร์มโดยผู้จัดการฝ่ายประกัน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Theme="majorHAnsi" w:hAnsiTheme="majorHAnsi" w:cstheme="majorHAnsi"/>
        </w:rPr>
        <w:t>4</w:t>
      </w:r>
      <w:r w:rsidRPr="00730CB3">
        <w:rPr>
          <w:rFonts w:asciiTheme="majorHAnsi" w:hAnsiTheme="majorHAnsi" w:cstheme="majorHAnsi"/>
          <w:cs/>
          <w:lang w:bidi="th-TH"/>
        </w:rPr>
        <w:t>.</w:t>
      </w:r>
      <w:r w:rsidRPr="00730CB3">
        <w:rPr>
          <w:rFonts w:asciiTheme="majorHAnsi" w:hAnsiTheme="majorHAnsi" w:cstheme="majorHAnsi"/>
        </w:rPr>
        <w:t xml:space="preserve">1 </w:t>
      </w:r>
      <w:r w:rsidRPr="00730CB3">
        <w:rPr>
          <w:rFonts w:ascii="Browallia New" w:hAnsi="Browallia New" w:cs="Browallia New" w:hint="cs"/>
          <w:cs/>
          <w:lang w:bidi="th-TH"/>
        </w:rPr>
        <w:t>ปฏิเส</w:t>
      </w:r>
      <w:r w:rsidRPr="00730CB3">
        <w:rPr>
          <w:rFonts w:ascii="Browallia New" w:hAnsi="Browallia New" w:cs="Browallia New" w:hint="cs"/>
          <w:cs/>
          <w:lang w:bidi="th-TH"/>
        </w:rPr>
        <w:t>ธ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Pr="00730CB3">
        <w:rPr>
          <w:rFonts w:ascii="Browallia New" w:hAnsi="Browallia New" w:cs="Browallia New" w:hint="cs"/>
          <w:cs/>
          <w:lang w:bidi="th-TH"/>
        </w:rPr>
        <w:t>ผู้จัดการสามารถใส่ข้อเสนอแนะเพื่อให้ทีมประกันดำเนินการแก้ไข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มีการแจ้งเตือนทีมประกันทางอีเมล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Theme="majorHAnsi" w:hAnsiTheme="majorHAnsi" w:cstheme="majorHAnsi"/>
        </w:rPr>
        <w:t>4</w:t>
      </w:r>
      <w:r w:rsidRPr="00730CB3">
        <w:rPr>
          <w:rFonts w:asciiTheme="majorHAnsi" w:hAnsiTheme="majorHAnsi" w:cstheme="majorHAnsi"/>
          <w:cs/>
          <w:lang w:bidi="th-TH"/>
        </w:rPr>
        <w:t>.</w:t>
      </w:r>
      <w:r w:rsidRPr="00730CB3">
        <w:rPr>
          <w:rFonts w:asciiTheme="majorHAnsi" w:hAnsiTheme="majorHAnsi" w:cstheme="majorHAnsi"/>
        </w:rPr>
        <w:t xml:space="preserve">2 </w:t>
      </w:r>
      <w:r w:rsidRPr="00730CB3">
        <w:rPr>
          <w:rFonts w:ascii="Browallia New" w:hAnsi="Browallia New" w:cs="Browallia New" w:hint="cs"/>
          <w:cs/>
          <w:lang w:bidi="th-TH"/>
        </w:rPr>
        <w:t>อนุมัติ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Pr="00730CB3">
        <w:rPr>
          <w:rFonts w:ascii="Browallia New" w:hAnsi="Browallia New" w:cs="Browallia New" w:hint="cs"/>
          <w:cs/>
          <w:lang w:bidi="th-TH"/>
        </w:rPr>
        <w:t>แบบฟอร์มจะถูกส่งต่อให้ผู้ใช้งานตรวจสอบ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พร้อมแจ้งเตือนทางอีเมล</w:t>
      </w:r>
    </w:p>
    <w:p w:rsidR="00CE4724" w:rsidRPr="00730CB3" w:rsidRDefault="002A756D">
      <w:pPr>
        <w:pStyle w:val="Heading3"/>
        <w:rPr>
          <w:rFonts w:cstheme="majorHAnsi"/>
        </w:rPr>
      </w:pPr>
      <w:r w:rsidRPr="00730CB3">
        <w:rPr>
          <w:rFonts w:cstheme="majorHAnsi"/>
        </w:rPr>
        <w:t>5</w:t>
      </w:r>
      <w:r w:rsidRPr="00730CB3">
        <w:rPr>
          <w:rFonts w:cstheme="majorHAnsi"/>
          <w:cs/>
          <w:lang w:bidi="th-TH"/>
        </w:rPr>
        <w:t xml:space="preserve">. </w:t>
      </w:r>
      <w:r w:rsidRPr="00730CB3">
        <w:rPr>
          <w:rFonts w:ascii="Browallia New" w:hAnsi="Browallia New" w:cs="Browallia New" w:hint="cs"/>
          <w:cs/>
          <w:lang w:bidi="th-TH"/>
        </w:rPr>
        <w:t>การตรวจสอบแบบฟอร์มโดยผู้ใช้งาน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Theme="majorHAnsi" w:hAnsiTheme="majorHAnsi" w:cstheme="majorHAnsi"/>
        </w:rPr>
        <w:t>5</w:t>
      </w:r>
      <w:r w:rsidRPr="00730CB3">
        <w:rPr>
          <w:rFonts w:asciiTheme="majorHAnsi" w:hAnsiTheme="majorHAnsi" w:cstheme="majorHAnsi"/>
          <w:cs/>
          <w:lang w:bidi="th-TH"/>
        </w:rPr>
        <w:t>.</w:t>
      </w:r>
      <w:r w:rsidRPr="00730CB3">
        <w:rPr>
          <w:rFonts w:asciiTheme="majorHAnsi" w:hAnsiTheme="majorHAnsi" w:cstheme="majorHAnsi"/>
        </w:rPr>
        <w:t xml:space="preserve">1 </w:t>
      </w:r>
      <w:r w:rsidRPr="00730CB3">
        <w:rPr>
          <w:rFonts w:ascii="Browallia New" w:hAnsi="Browallia New" w:cs="Browallia New" w:hint="cs"/>
          <w:cs/>
          <w:lang w:bidi="th-TH"/>
        </w:rPr>
        <w:t>ปฏิเสธ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Pr="00730CB3">
        <w:rPr>
          <w:rFonts w:ascii="Browallia New" w:hAnsi="Browallia New" w:cs="Browallia New" w:hint="cs"/>
          <w:cs/>
          <w:lang w:bidi="th-TH"/>
        </w:rPr>
        <w:t>ผู้ใช้งานสามารถแสดงความเห็นและขอให้ทีมปร</w:t>
      </w:r>
      <w:r w:rsidRPr="00730CB3">
        <w:rPr>
          <w:rFonts w:ascii="Browallia New" w:hAnsi="Browallia New" w:cs="Browallia New" w:hint="cs"/>
          <w:cs/>
          <w:lang w:bidi="th-TH"/>
        </w:rPr>
        <w:t>ะกันแก้ไข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ระบบแจ้งเตือนทีมประกันทางอีเมล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Theme="majorHAnsi" w:hAnsiTheme="majorHAnsi" w:cstheme="majorHAnsi"/>
        </w:rPr>
        <w:t>5</w:t>
      </w:r>
      <w:r w:rsidRPr="00730CB3">
        <w:rPr>
          <w:rFonts w:asciiTheme="majorHAnsi" w:hAnsiTheme="majorHAnsi" w:cstheme="majorHAnsi"/>
          <w:cs/>
          <w:lang w:bidi="th-TH"/>
        </w:rPr>
        <w:t>.</w:t>
      </w:r>
      <w:r w:rsidRPr="00730CB3">
        <w:rPr>
          <w:rFonts w:asciiTheme="majorHAnsi" w:hAnsiTheme="majorHAnsi" w:cstheme="majorHAnsi"/>
        </w:rPr>
        <w:t xml:space="preserve">2 </w:t>
      </w:r>
      <w:r w:rsidRPr="00730CB3">
        <w:rPr>
          <w:rFonts w:ascii="Browallia New" w:hAnsi="Browallia New" w:cs="Browallia New" w:hint="cs"/>
          <w:cs/>
          <w:lang w:bidi="th-TH"/>
        </w:rPr>
        <w:t>อนุมัติ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Pr="00730CB3">
        <w:rPr>
          <w:rFonts w:ascii="Browallia New" w:hAnsi="Browallia New" w:cs="Browallia New" w:hint="cs"/>
          <w:cs/>
          <w:lang w:bidi="th-TH"/>
        </w:rPr>
        <w:t>ระบบจะเปิดให้ผู้ใช้งานสามารถส่งเอกสารที่ทีมประกันร้องขอได้</w:t>
      </w:r>
    </w:p>
    <w:p w:rsidR="00CE4724" w:rsidRPr="00730CB3" w:rsidRDefault="002A756D">
      <w:pPr>
        <w:pStyle w:val="Heading3"/>
        <w:rPr>
          <w:rFonts w:cstheme="majorHAnsi"/>
        </w:rPr>
      </w:pPr>
      <w:r w:rsidRPr="00730CB3">
        <w:rPr>
          <w:rFonts w:cstheme="majorHAnsi"/>
        </w:rPr>
        <w:t>6</w:t>
      </w:r>
      <w:r w:rsidRPr="00730CB3">
        <w:rPr>
          <w:rFonts w:cstheme="majorHAnsi"/>
          <w:cs/>
          <w:lang w:bidi="th-TH"/>
        </w:rPr>
        <w:t xml:space="preserve">. </w:t>
      </w:r>
      <w:r w:rsidRPr="00730CB3">
        <w:rPr>
          <w:rFonts w:ascii="Browallia New" w:hAnsi="Browallia New" w:cs="Browallia New" w:hint="cs"/>
          <w:cs/>
          <w:lang w:bidi="th-TH"/>
        </w:rPr>
        <w:t>การส่งเอกสารเพิ่มเติม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ผู้ใช้งานแนบเอกสารต่าง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ๆ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="Browallia New" w:hAnsi="Browallia New" w:cs="Browallia New" w:hint="cs"/>
          <w:cs/>
          <w:lang w:bidi="th-TH"/>
        </w:rPr>
        <w:t>ที่ทีมประกันระบุไว้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ระบบจะจัดเก็บไฟล์เหล่านั้นไว้เพื่อใช้งานในขั้นตอนถัดไป</w:t>
      </w:r>
    </w:p>
    <w:p w:rsidR="00CE4724" w:rsidRPr="00730CB3" w:rsidRDefault="002A756D">
      <w:pPr>
        <w:pStyle w:val="Heading3"/>
        <w:rPr>
          <w:rFonts w:cstheme="majorHAnsi"/>
        </w:rPr>
      </w:pPr>
      <w:r w:rsidRPr="00730CB3">
        <w:rPr>
          <w:rFonts w:cstheme="majorHAnsi"/>
        </w:rPr>
        <w:t>7</w:t>
      </w:r>
      <w:r w:rsidRPr="00730CB3">
        <w:rPr>
          <w:rFonts w:cstheme="majorHAnsi"/>
          <w:cs/>
          <w:lang w:bidi="th-TH"/>
        </w:rPr>
        <w:t xml:space="preserve">. </w:t>
      </w:r>
      <w:r w:rsidRPr="00730CB3">
        <w:rPr>
          <w:rFonts w:ascii="Browallia New" w:hAnsi="Browallia New" w:cs="Browallia New" w:hint="cs"/>
          <w:cs/>
          <w:lang w:bidi="th-TH"/>
        </w:rPr>
        <w:t>การสรุปและสิ้นสุดกระบวนการ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ทีมประกันสามารถสั่งพิมพ์เอกสารและรูปภาพทั้งหมดที่เกี่ยวข้อง</w:t>
      </w:r>
    </w:p>
    <w:p w:rsidR="00CE4724" w:rsidRPr="00730CB3" w:rsidRDefault="002A756D">
      <w:pPr>
        <w:pStyle w:val="ListBullet"/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ระบบถือว่าการดำเนินงานของ</w:t>
      </w:r>
      <w:r w:rsidRPr="00730CB3">
        <w:rPr>
          <w:rFonts w:asciiTheme="majorHAnsi" w:hAnsiTheme="majorHAnsi" w:cstheme="majorHAnsi"/>
          <w:cs/>
          <w:lang w:bidi="th-TH"/>
        </w:rPr>
        <w:t xml:space="preserve"> </w:t>
      </w:r>
      <w:r w:rsidRPr="00730CB3">
        <w:rPr>
          <w:rFonts w:asciiTheme="majorHAnsi" w:hAnsiTheme="majorHAnsi" w:cstheme="majorHAnsi"/>
        </w:rPr>
        <w:t>E</w:t>
      </w:r>
      <w:r w:rsidRPr="00730CB3">
        <w:rPr>
          <w:rFonts w:asciiTheme="majorHAnsi" w:hAnsiTheme="majorHAnsi" w:cstheme="majorHAnsi"/>
          <w:cs/>
          <w:lang w:bidi="th-TH"/>
        </w:rPr>
        <w:t>-</w:t>
      </w:r>
      <w:r w:rsidRPr="00730CB3">
        <w:rPr>
          <w:rFonts w:asciiTheme="majorHAnsi" w:hAnsiTheme="majorHAnsi" w:cstheme="majorHAnsi"/>
        </w:rPr>
        <w:t xml:space="preserve">Claim Form </w:t>
      </w:r>
      <w:r w:rsidRPr="00730CB3">
        <w:rPr>
          <w:rFonts w:ascii="Browallia New" w:hAnsi="Browallia New" w:cs="Browallia New" w:hint="cs"/>
          <w:cs/>
          <w:lang w:bidi="th-TH"/>
        </w:rPr>
        <w:t>ได้สิ้นสุดลง</w:t>
      </w:r>
    </w:p>
    <w:p w:rsidR="00CE4724" w:rsidRPr="00730CB3" w:rsidRDefault="002A756D">
      <w:pPr>
        <w:rPr>
          <w:rFonts w:asciiTheme="majorHAnsi" w:hAnsiTheme="majorHAnsi" w:cstheme="majorHAnsi"/>
          <w:cs/>
          <w:lang w:bidi="th-TH"/>
        </w:rPr>
      </w:pPr>
      <w:r w:rsidRPr="00730CB3">
        <w:rPr>
          <w:rFonts w:asciiTheme="majorHAnsi" w:hAnsiTheme="majorHAnsi" w:cstheme="majorHAnsi"/>
        </w:rPr>
        <w:lastRenderedPageBreak/>
        <w:br/>
      </w:r>
      <w:r w:rsidRPr="00730CB3">
        <w:rPr>
          <w:rFonts w:ascii="Browallia New" w:hAnsi="Browallia New" w:cs="Browallia New" w:hint="cs"/>
          <w:cs/>
          <w:lang w:bidi="th-TH"/>
        </w:rPr>
        <w:t>ผู้จัดทำรายงาน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="00730CB3" w:rsidRPr="00730CB3">
        <w:rPr>
          <w:rFonts w:ascii="Browallia New" w:hAnsi="Browallia New" w:cs="Browallia New" w:hint="cs"/>
          <w:cs/>
          <w:lang w:bidi="th-TH"/>
        </w:rPr>
        <w:t>ไวทิน</w:t>
      </w:r>
      <w:r w:rsidR="00730CB3" w:rsidRPr="00730CB3">
        <w:rPr>
          <w:rFonts w:asciiTheme="majorHAnsi" w:hAnsiTheme="majorHAnsi" w:cstheme="majorHAnsi"/>
          <w:cs/>
          <w:lang w:bidi="th-TH"/>
        </w:rPr>
        <w:t xml:space="preserve"> </w:t>
      </w:r>
      <w:r w:rsidR="00730CB3" w:rsidRPr="00730CB3">
        <w:rPr>
          <w:rFonts w:ascii="Browallia New" w:hAnsi="Browallia New" w:cs="Browallia New" w:hint="cs"/>
          <w:cs/>
          <w:lang w:bidi="th-TH"/>
        </w:rPr>
        <w:t>จิตติเรืองวิชัย</w:t>
      </w:r>
    </w:p>
    <w:p w:rsidR="00CE4724" w:rsidRPr="00730CB3" w:rsidRDefault="002A756D">
      <w:pPr>
        <w:rPr>
          <w:rFonts w:asciiTheme="majorHAnsi" w:hAnsiTheme="majorHAnsi" w:cstheme="majorHAnsi"/>
        </w:rPr>
      </w:pPr>
      <w:r w:rsidRPr="00730CB3">
        <w:rPr>
          <w:rFonts w:ascii="Browallia New" w:hAnsi="Browallia New" w:cs="Browallia New" w:hint="cs"/>
          <w:cs/>
          <w:lang w:bidi="th-TH"/>
        </w:rPr>
        <w:t>วันที่จัดทำ</w:t>
      </w:r>
      <w:r w:rsidRPr="00730CB3">
        <w:rPr>
          <w:rFonts w:asciiTheme="majorHAnsi" w:hAnsiTheme="majorHAnsi" w:cstheme="majorHAnsi"/>
          <w:cs/>
          <w:lang w:bidi="th-TH"/>
        </w:rPr>
        <w:t xml:space="preserve">: </w:t>
      </w:r>
      <w:r w:rsidRPr="00730CB3">
        <w:rPr>
          <w:rFonts w:asciiTheme="majorHAnsi" w:hAnsiTheme="majorHAnsi" w:cstheme="majorHAnsi"/>
        </w:rPr>
        <w:t>09</w:t>
      </w:r>
      <w:r w:rsidRPr="00730CB3">
        <w:rPr>
          <w:rFonts w:asciiTheme="majorHAnsi" w:hAnsiTheme="majorHAnsi" w:cstheme="majorHAnsi"/>
          <w:cs/>
          <w:lang w:bidi="th-TH"/>
        </w:rPr>
        <w:t>/</w:t>
      </w:r>
      <w:r w:rsidRPr="00730CB3">
        <w:rPr>
          <w:rFonts w:asciiTheme="majorHAnsi" w:hAnsiTheme="majorHAnsi" w:cstheme="majorHAnsi"/>
        </w:rPr>
        <w:t>06</w:t>
      </w:r>
      <w:r w:rsidRPr="00730CB3">
        <w:rPr>
          <w:rFonts w:asciiTheme="majorHAnsi" w:hAnsiTheme="majorHAnsi" w:cstheme="majorHAnsi"/>
          <w:cs/>
          <w:lang w:bidi="th-TH"/>
        </w:rPr>
        <w:t>/</w:t>
      </w:r>
      <w:r w:rsidRPr="00730CB3">
        <w:rPr>
          <w:rFonts w:asciiTheme="majorHAnsi" w:hAnsiTheme="majorHAnsi" w:cstheme="majorHAnsi"/>
        </w:rPr>
        <w:t>2025</w:t>
      </w:r>
    </w:p>
    <w:sectPr w:rsidR="00CE4724" w:rsidRPr="00730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756D"/>
    <w:rsid w:val="00326F90"/>
    <w:rsid w:val="00730CB3"/>
    <w:rsid w:val="00AA1D8D"/>
    <w:rsid w:val="00B47730"/>
    <w:rsid w:val="00B75F72"/>
    <w:rsid w:val="00B819F1"/>
    <w:rsid w:val="00CB0664"/>
    <w:rsid w:val="00CE47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4FFE0"/>
  <w14:defaultImageDpi w14:val="300"/>
  <w15:docId w15:val="{29379A25-7515-4D22-A9DC-D4C8C250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F91A2-75B0-4964-94CE-EF0B8544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Waitin Jittiruengwichai</cp:lastModifiedBy>
  <cp:revision>4</cp:revision>
  <dcterms:created xsi:type="dcterms:W3CDTF">2013-12-23T23:15:00Z</dcterms:created>
  <dcterms:modified xsi:type="dcterms:W3CDTF">2025-06-09T07:06:00Z</dcterms:modified>
  <cp:category/>
</cp:coreProperties>
</file>